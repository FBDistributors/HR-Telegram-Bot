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BED6" w14:textId="77777777" w:rsidR="001C4B88" w:rsidRDefault="00000000">
      <w:pPr>
        <w:pStyle w:val="Heading1"/>
      </w:pPr>
      <w:r>
        <w:t>ChIQISH SUHBATI ANKETASI</w:t>
      </w:r>
    </w:p>
    <w:p w14:paraId="2BEA1673" w14:textId="77777777" w:rsidR="001C4B88" w:rsidRDefault="00000000">
      <w:r>
        <w:t>Hurmatli xodim! Siz tashkilotimizdan ketish qarorini qabul qilgansiz. Biz ushbu qaroringiz sabablarini yaxshiroq tushunishni istaymiz. Quyidagi savollarga javob bering. Sizning fikringiz biz uchun juda muhim.</w:t>
      </w:r>
    </w:p>
    <w:p w14:paraId="4E6BF33F" w14:textId="77777777" w:rsidR="001C4B88" w:rsidRDefault="00000000">
      <w:r>
        <w:t>1. Egallab turgan lavozimingiz, bo‘limingiz: _________________________________</w:t>
      </w:r>
    </w:p>
    <w:p w14:paraId="1E5F9DF1" w14:textId="77777777" w:rsidR="001C4B88" w:rsidRDefault="00000000">
      <w:r>
        <w:t>2. Kompaniyada ishlagan muddatingiz:</w:t>
      </w:r>
    </w:p>
    <w:p w14:paraId="553AE929" w14:textId="77777777" w:rsidR="001C4B88" w:rsidRDefault="00000000">
      <w:r>
        <w:t xml:space="preserve">   ☐ 3 oygacha</w:t>
      </w:r>
      <w:r>
        <w:br/>
        <w:t xml:space="preserve">   ☐ 3 oydan 1 yilgacha</w:t>
      </w:r>
      <w:r>
        <w:br/>
        <w:t xml:space="preserve">   ☐ 1 yildan 3 yilgacha</w:t>
      </w:r>
      <w:r>
        <w:br/>
        <w:t xml:space="preserve">   ☐ 3 yildan 5 yilgacha</w:t>
      </w:r>
      <w:r>
        <w:br/>
        <w:t xml:space="preserve">   ☐ 5 yildan ortiq</w:t>
      </w:r>
    </w:p>
    <w:p w14:paraId="500FB617" w14:textId="77777777" w:rsidR="001C4B88" w:rsidRDefault="00000000">
      <w:r>
        <w:t>3. Kompaniyamizni ish beruvchi sifatida qanday baholaysiz?</w:t>
      </w:r>
    </w:p>
    <w:p w14:paraId="05C9754A" w14:textId="77777777" w:rsidR="001C4B88" w:rsidRDefault="00000000">
      <w:r>
        <w:t xml:space="preserve">   ☐ Ishlashga arzigulik kompaniya</w:t>
      </w:r>
      <w:r>
        <w:br/>
        <w:t xml:space="preserve">   ☐ Kuchli brend, ammo xodimlarga yetarli e’tibor qaratilmaydi</w:t>
      </w:r>
      <w:r>
        <w:br/>
        <w:t xml:space="preserve">   ☐ Ishga joylashish uchun tavsiya etilmaydi</w:t>
      </w:r>
    </w:p>
    <w:p w14:paraId="1CA53EB3" w14:textId="77777777" w:rsidR="001C4B88" w:rsidRDefault="00000000">
      <w:r>
        <w:t>4. Kompaniyamiz xodimlarning farovonligiga qay darajada e’tibor beradi deb o‘ylaysiz?</w:t>
      </w:r>
    </w:p>
    <w:p w14:paraId="0A630FF4" w14:textId="77777777" w:rsidR="001C4B88" w:rsidRDefault="00000000">
      <w:r>
        <w:t xml:space="preserve">   ☐ 5 ball – kompaniya xodimlarni qadrlaydi va ularga g‘amxo‘rlik qiladi</w:t>
      </w:r>
      <w:r>
        <w:br/>
        <w:t xml:space="preserve">   ☐ 4 ball – g‘amxo‘rlik qisman, yetarli emas</w:t>
      </w:r>
      <w:r>
        <w:br/>
        <w:t xml:space="preserve">   ☐ 3 ball – umuman g‘amxo‘rlik qilinmaydi</w:t>
      </w:r>
      <w:r>
        <w:br/>
        <w:t xml:space="preserve">   ☐ Baholay olmayman</w:t>
      </w:r>
    </w:p>
    <w:p w14:paraId="1567BC97" w14:textId="77777777" w:rsidR="001C4B88" w:rsidRDefault="00000000">
      <w:r>
        <w:t>5. Sizning xizmat vazifalaringiz qanchalik aniq belgilangan edi?</w:t>
      </w:r>
    </w:p>
    <w:p w14:paraId="47BAA221" w14:textId="77777777" w:rsidR="001C4B88" w:rsidRDefault="00000000">
      <w:r>
        <w:t xml:space="preserve">   ☐ To‘liq aniq belgilangan</w:t>
      </w:r>
      <w:r>
        <w:br/>
        <w:t xml:space="preserve">   ☐ Ba’zida qo‘shimcha, noasosiy vazifalar ham berilgan</w:t>
      </w:r>
      <w:r>
        <w:br/>
        <w:t xml:space="preserve">   ☐ Vazifalar aniq belgilanmagan, topshiriqlar tasodifiy bo‘lgan</w:t>
      </w:r>
    </w:p>
    <w:p w14:paraId="5DEAAB72" w14:textId="77777777" w:rsidR="001C4B88" w:rsidRDefault="00000000">
      <w:r>
        <w:t>6. Ish uchun zarur ma’lumotlarni o‘z vaqtida olardingizmi?</w:t>
      </w:r>
    </w:p>
    <w:p w14:paraId="0EC01DFE" w14:textId="77777777" w:rsidR="001C4B88" w:rsidRDefault="00000000">
      <w:r>
        <w:t xml:space="preserve">   ☐ O‘z vaqtida va to‘liq</w:t>
      </w:r>
      <w:r>
        <w:br/>
        <w:t xml:space="preserve">   ☐ Ba’zan kechikib, to‘liq emas</w:t>
      </w:r>
      <w:r>
        <w:br/>
        <w:t xml:space="preserve">   ☐ Ma’lumotlarni o‘zim izlab topardim</w:t>
      </w:r>
    </w:p>
    <w:p w14:paraId="7B4B4A20" w14:textId="77777777" w:rsidR="001C4B88" w:rsidRDefault="00000000">
      <w:r>
        <w:t>7. Hamkasblaringiz sizga ishda yordam berishganmi?</w:t>
      </w:r>
    </w:p>
    <w:p w14:paraId="126797F4" w14:textId="77777777" w:rsidR="001C4B88" w:rsidRDefault="00000000">
      <w:r>
        <w:lastRenderedPageBreak/>
        <w:t xml:space="preserve">   ☐ Har doim yordam berishgan</w:t>
      </w:r>
      <w:r>
        <w:br/>
        <w:t xml:space="preserve">   ☐ Imkon qadar yordam berishgan</w:t>
      </w:r>
      <w:r>
        <w:br/>
        <w:t xml:space="preserve">   ☐ Yordam berishmagan</w:t>
      </w:r>
    </w:p>
    <w:p w14:paraId="2B3D1587" w14:textId="77777777" w:rsidR="001C4B88" w:rsidRDefault="00000000">
      <w:r>
        <w:t>8. Sizda kasbiy rivojlanish imkoniyatlari bo‘lganmi?</w:t>
      </w:r>
    </w:p>
    <w:p w14:paraId="616FA41F" w14:textId="77777777" w:rsidR="001C4B88" w:rsidRDefault="00000000">
      <w:r>
        <w:t xml:space="preserve">   ☐ Ha</w:t>
      </w:r>
      <w:r>
        <w:br/>
        <w:t xml:space="preserve">   ☐ Yo‘q</w:t>
      </w:r>
    </w:p>
    <w:p w14:paraId="12F82F6D" w14:textId="77777777" w:rsidR="001C4B88" w:rsidRDefault="00000000">
      <w:r>
        <w:t>9. Bevosita rahbaringiz bilan munosabatlaringiz qanday edi?</w:t>
      </w:r>
    </w:p>
    <w:p w14:paraId="56402D3B" w14:textId="77777777" w:rsidR="001C4B88" w:rsidRDefault="00000000">
      <w:r>
        <w:t xml:space="preserve">   ☐ To‘liq o‘zaro tushunish, zarur yordam va izohlar doim bo‘lgan</w:t>
      </w:r>
      <w:r>
        <w:br/>
        <w:t xml:space="preserve">   ☐ Qoniqarli – yordam faqat murojaat qilinganda berilgan</w:t>
      </w:r>
      <w:r>
        <w:br/>
        <w:t xml:space="preserve">   ☐ O‘zaro aloqa yo‘lga qo‘yilmagan</w:t>
      </w:r>
    </w:p>
    <w:p w14:paraId="771418F5" w14:textId="77777777" w:rsidR="001C4B88" w:rsidRDefault="00000000">
      <w:r>
        <w:t>10. Kompaniyamizdagi motivatsiya tizimi qay darajada samarali deb hisoblaysiz?</w:t>
      </w:r>
    </w:p>
    <w:p w14:paraId="590E57C1" w14:textId="77777777" w:rsidR="001C4B88" w:rsidRDefault="00000000">
      <w:r>
        <w:t xml:space="preserve">   ☐ Samarali – qo‘yilgan vazifalarga erishish uchun motivatsiya beradi</w:t>
      </w:r>
      <w:r>
        <w:br/>
        <w:t xml:space="preserve">   ☐ Yetarlicha samarali emas, mukofot prinsiplari tushunarsiz</w:t>
      </w:r>
      <w:r>
        <w:br/>
        <w:t xml:space="preserve">   ☐ Samarasiz</w:t>
      </w:r>
    </w:p>
    <w:p w14:paraId="16495E8F" w14:textId="77777777" w:rsidR="001C4B88" w:rsidRDefault="00000000">
      <w:r>
        <w:t>11. Ish haqingizni qanday baholaysiz?</w:t>
      </w:r>
    </w:p>
    <w:p w14:paraId="17BD4674" w14:textId="77777777" w:rsidR="001C4B88" w:rsidRDefault="00000000">
      <w:r>
        <w:t xml:space="preserve">   ☐ Yuqori darajada, bozor ko‘rsatkichlaridan yuqori</w:t>
      </w:r>
      <w:r>
        <w:br/>
        <w:t xml:space="preserve">   ☐ Bozor darajasiga mos</w:t>
      </w:r>
      <w:r>
        <w:br/>
        <w:t xml:space="preserve">   ☐ Past darajada, bozorga nisbatan ancha kam</w:t>
      </w:r>
    </w:p>
    <w:p w14:paraId="534493F3" w14:textId="77777777" w:rsidR="001C4B88" w:rsidRDefault="00000000">
      <w:r>
        <w:t>12. Bo‘limlar o‘rtasidagi hamkorlik qay darajada yo‘lga qo‘yilgan deb o‘ylaysiz?</w:t>
      </w:r>
    </w:p>
    <w:p w14:paraId="08ECB9E2" w14:textId="77777777" w:rsidR="001C4B88" w:rsidRDefault="00000000">
      <w:r>
        <w:t xml:space="preserve">   ☐ Hamkasblar doimo hamkorlikda ishlashadi</w:t>
      </w:r>
      <w:r>
        <w:br/>
        <w:t xml:space="preserve">   ☐ Hamkorlik darajasi yetarli emas</w:t>
      </w:r>
      <w:r>
        <w:br/>
        <w:t xml:space="preserve">   ☐ Bo‘limlar hamkorlikda ishlamaydi</w:t>
      </w:r>
    </w:p>
    <w:p w14:paraId="7CA3B617" w14:textId="77777777" w:rsidR="001C4B88" w:rsidRDefault="00000000">
      <w:r>
        <w:t>13. Nega kompaniyadan ketish qarorini qabul qildingiz?</w:t>
      </w:r>
    </w:p>
    <w:p w14:paraId="2F8D89E4" w14:textId="77777777" w:rsidR="001C4B88" w:rsidRDefault="00000000">
      <w:r>
        <w:t xml:space="preserve">   ☐ Ishga motivatsiya pasaygani</w:t>
      </w:r>
      <w:r>
        <w:br/>
        <w:t xml:space="preserve">   ☐ Ish haqi yetarli emasligi</w:t>
      </w:r>
      <w:r>
        <w:br/>
        <w:t xml:space="preserve">   ☐ Jamoada nizolar</w:t>
      </w:r>
      <w:r>
        <w:br/>
        <w:t xml:space="preserve">   ☐ Shaxsiy yoki oilaviy sabablarga ko‘ra</w:t>
      </w:r>
      <w:r>
        <w:br/>
        <w:t xml:space="preserve">   ☐ Kasbiy rivojlanish yoki lavozim o‘sishi imkoniyati yo‘qligi</w:t>
      </w:r>
      <w:r>
        <w:br/>
        <w:t xml:space="preserve">   ☐ Ish beruvchi tashabbusi bilan</w:t>
      </w:r>
      <w:r>
        <w:br/>
        <w:t xml:space="preserve">   ☐ Ish sharoiti va sur’ati og‘irligi</w:t>
      </w:r>
      <w:r>
        <w:br/>
        <w:t xml:space="preserve">   ☐ Noqulay ish muhitiga ko‘ra</w:t>
      </w:r>
    </w:p>
    <w:p w14:paraId="63EFBB47" w14:textId="77777777" w:rsidR="001C4B88" w:rsidRDefault="00000000">
      <w:r>
        <w:lastRenderedPageBreak/>
        <w:t>14. Ishdan bo‘shash qarorini qachon qabul qilgansiz?</w:t>
      </w:r>
    </w:p>
    <w:p w14:paraId="7EF08F9F" w14:textId="77777777" w:rsidR="001C4B88" w:rsidRDefault="00000000">
      <w:r>
        <w:t xml:space="preserve">   ☐ 1 oy avval</w:t>
      </w:r>
      <w:r>
        <w:br/>
        <w:t xml:space="preserve">   ☐ 3 oy avval</w:t>
      </w:r>
      <w:r>
        <w:br/>
        <w:t xml:space="preserve">   ☐ Yarim yil avval</w:t>
      </w:r>
    </w:p>
    <w:p w14:paraId="6DC2B820" w14:textId="77777777" w:rsidR="001C4B88" w:rsidRDefault="00000000">
      <w:r>
        <w:t>15. Qo‘shimcha fikr va takliflaringiz: _____________________________________________</w:t>
      </w:r>
    </w:p>
    <w:sectPr w:rsidR="001C4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487327">
    <w:abstractNumId w:val="8"/>
  </w:num>
  <w:num w:numId="2" w16cid:durableId="1250040757">
    <w:abstractNumId w:val="6"/>
  </w:num>
  <w:num w:numId="3" w16cid:durableId="521938957">
    <w:abstractNumId w:val="5"/>
  </w:num>
  <w:num w:numId="4" w16cid:durableId="474415483">
    <w:abstractNumId w:val="4"/>
  </w:num>
  <w:num w:numId="5" w16cid:durableId="1888567581">
    <w:abstractNumId w:val="7"/>
  </w:num>
  <w:num w:numId="6" w16cid:durableId="402029406">
    <w:abstractNumId w:val="3"/>
  </w:num>
  <w:num w:numId="7" w16cid:durableId="1252740317">
    <w:abstractNumId w:val="2"/>
  </w:num>
  <w:num w:numId="8" w16cid:durableId="766343288">
    <w:abstractNumId w:val="1"/>
  </w:num>
  <w:num w:numId="9" w16cid:durableId="11398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C36"/>
    <w:rsid w:val="00034616"/>
    <w:rsid w:val="0006063C"/>
    <w:rsid w:val="0015074B"/>
    <w:rsid w:val="001C4B88"/>
    <w:rsid w:val="0029639D"/>
    <w:rsid w:val="00326F90"/>
    <w:rsid w:val="00996856"/>
    <w:rsid w:val="00AA1D8D"/>
    <w:rsid w:val="00B47730"/>
    <w:rsid w:val="00CB0664"/>
    <w:rsid w:val="00DD32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24661"/>
  <w14:defaultImageDpi w14:val="330"/>
  <w15:docId w15:val="{890CFEE7-D031-4E36-A21D-3C02CA46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Jaloliddin Musayev</cp:lastModifiedBy>
  <cp:revision>3</cp:revision>
  <dcterms:created xsi:type="dcterms:W3CDTF">2013-12-23T23:15:00Z</dcterms:created>
  <dcterms:modified xsi:type="dcterms:W3CDTF">2025-10-27T12:18:00Z</dcterms:modified>
  <cp:category/>
</cp:coreProperties>
</file>